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Cuantos patos puede tener una pata??</w:t>
      </w:r>
    </w:p>
    <w:p>
      <w:r>
        <w:t>cuantas patas tiene un pato?</w:t>
      </w:r>
    </w:p>
    <w:p>
      <w:r>
        <w:t>Cuás es la esperanza de vida de un pato?</w:t>
      </w:r>
    </w:p>
    <w:p>
      <w:r>
        <w:t>Los patos tienen plumas?</w:t>
      </w:r>
    </w:p>
    <w:p>
      <w:r>
        <w:t>Qué tipos de patos se pueden encontrar en España?</w:t>
      </w:r>
    </w:p>
    <w:p>
      <w:r>
        <w:t>Los patos vuelan?</w:t>
      </w:r>
    </w:p>
    <w:p>
      <w:r>
        <w:t>Qué come un pato sano?</w:t>
      </w:r>
    </w:p>
    <w:p>
      <w:r>
        <w:t>¿Qué tipos de patos hay en España?</w:t>
      </w:r>
    </w:p>
    <w:p>
      <w:r>
        <w:t>¿Cual es la dieta que debería seguir un pato para estar sano?</w:t>
      </w:r>
    </w:p>
    <w:p>
      <w:r>
        <w:t>¿Vuelan los patos?</w:t>
      </w:r>
    </w:p>
    <w:p>
      <w:r>
        <w:t>¿Cuántos patos hijos suele tener una madre pato?</w:t>
      </w:r>
    </w:p>
    <w:p>
      <w:r>
        <w:t>¿Emigran los patos?</w:t>
      </w:r>
    </w:p>
    <w:p>
      <w:r>
        <w:t>como sé el sexo de un pato?</w:t>
      </w:r>
    </w:p>
    <w:p>
      <w:r>
        <w:t>-qué comen los patos?</w:t>
      </w:r>
    </w:p>
    <w:p>
      <w:r>
        <w:t>-cuanto mide el pico de un pato?</w:t>
      </w:r>
    </w:p>
    <w:p>
      <w:r>
        <w:t>-como se llama el sonido que hacen los patos?</w:t>
      </w:r>
    </w:p>
    <w:p>
      <w:r>
        <w:t>-¿Cuál es la esperanza de vida de un pato?</w:t>
      </w:r>
    </w:p>
    <w:p>
      <w:r>
        <w:t>¿Cómo se comunican los patos entre sí?</w:t>
      </w:r>
    </w:p>
    <w:p>
      <w:r>
        <w:t>¿Qué tipo de alimentos comen los patos?</w:t>
      </w:r>
    </w:p>
    <w:p>
      <w:r>
        <w:t>¿Dónde suelen habitar los patos?</w:t>
      </w:r>
    </w:p>
    <w:p>
      <w:r>
        <w:t>¿Cuántos huevos puede poner un pato al año?</w:t>
      </w:r>
    </w:p>
    <w:p>
      <w:r>
        <w:t>¿Cuáles son algunas de las especies más comunes de patos?</w:t>
      </w:r>
    </w:p>
    <w:p>
      <w:r>
        <w:t>Cómo es el proceso de migración de los patos?</w:t>
      </w:r>
    </w:p>
    <w:p>
      <w:r>
        <w:t>¿Cuáles son algunos depredadores comunes de los patos?</w:t>
      </w:r>
    </w:p>
    <w:p>
      <w:r>
        <w:t>¿Alguna vez se utilizaron patitos de verdad en la feria del tiro?</w:t>
      </w:r>
    </w:p>
    <w:p>
      <w:r>
        <w:t>¿Durante cuánto tiempo la mamá patito cuida a sus hijos?</w:t>
      </w:r>
    </w:p>
    <w:p>
      <w:r>
        <w:t>¿Al pato femenino se llama pata?</w:t>
      </w:r>
    </w:p>
    <w:p>
      <w:r>
        <w:t>¿Por qué los abrigos o edredones de plumas suelen ir rellenos de plumas de pato?</w:t>
      </w:r>
    </w:p>
    <w:p>
      <w:r>
        <w:t>¿Cuánto vuela un pato?</w:t>
      </w:r>
    </w:p>
    <w:p>
      <w:r>
        <w:t>¿Cuántos patos puedes tener legalmente en tu casa como mascota en España?</w:t>
      </w:r>
    </w:p>
    <w:p>
      <w:r>
        <w:t>¿Por qué en algunos parques públicos hay patos?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